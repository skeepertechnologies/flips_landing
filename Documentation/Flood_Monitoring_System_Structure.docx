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</w:pPr>
      <w:r>
        <w:t>Flood Monitoring System: Key Components, APIs, and Structure</w:t>
      </w:r>
    </w:p>
    <w:p>
      <w:pPr>
        <w:pStyle w:val="2"/>
      </w:pPr>
      <w:r>
        <w:t>1. AWS Package Module</w:t>
      </w:r>
    </w:p>
    <w:p>
      <w:r>
        <w:t>To handle the system on AWS, here are the services you’ll need:</w:t>
      </w:r>
    </w:p>
    <w:p>
      <w:pPr>
        <w:pStyle w:val="23"/>
        <w:numPr>
          <w:ilvl w:val="0"/>
          <w:numId w:val="7"/>
        </w:numPr>
        <w:tabs>
          <w:tab w:val="clear" w:pos="420"/>
        </w:tabs>
        <w:ind w:left="420" w:leftChars="0" w:hanging="420" w:firstLineChars="0"/>
      </w:pPr>
      <w:r>
        <w:rPr>
          <w:b/>
          <w:bCs/>
        </w:rPr>
        <w:t>Amazon EC2 (Elastic Compute Cloud)</w:t>
      </w:r>
      <w:r>
        <w:t>: Host your Django application and APIs.</w:t>
      </w:r>
    </w:p>
    <w:p>
      <w:pPr>
        <w:pStyle w:val="23"/>
        <w:numPr>
          <w:ilvl w:val="0"/>
          <w:numId w:val="7"/>
        </w:numPr>
        <w:tabs>
          <w:tab w:val="clear" w:pos="420"/>
        </w:tabs>
        <w:ind w:left="420" w:leftChars="0" w:hanging="420" w:firstLineChars="0"/>
      </w:pPr>
      <w:r>
        <w:rPr>
          <w:b/>
          <w:bCs/>
        </w:rPr>
        <w:t>Amazon RDS (Relational Database Service)</w:t>
      </w:r>
      <w:r>
        <w:t>: You can use PostgreSQL or MySQL to manage structured data. AWS RDS handles backups, scaling, and replication.</w:t>
      </w:r>
    </w:p>
    <w:p>
      <w:pPr>
        <w:pStyle w:val="23"/>
        <w:numPr>
          <w:ilvl w:val="0"/>
          <w:numId w:val="7"/>
        </w:numPr>
        <w:tabs>
          <w:tab w:val="clear" w:pos="420"/>
        </w:tabs>
        <w:ind w:left="420" w:leftChars="0" w:hanging="420" w:firstLineChars="0"/>
      </w:pPr>
      <w:r>
        <w:rPr>
          <w:b/>
          <w:bCs/>
        </w:rPr>
        <w:t>Amazon S3 (Simple Storage Service</w:t>
      </w:r>
      <w:r>
        <w:t>): For storing large datasets (water level logs, reports, GIS data, etc.) that need to be easily accessible and scalable.</w:t>
      </w:r>
    </w:p>
    <w:p>
      <w:pPr>
        <w:pStyle w:val="23"/>
        <w:numPr>
          <w:ilvl w:val="0"/>
          <w:numId w:val="7"/>
        </w:numPr>
        <w:tabs>
          <w:tab w:val="clear" w:pos="420"/>
        </w:tabs>
        <w:ind w:left="420" w:leftChars="0" w:hanging="420" w:firstLineChars="0"/>
      </w:pPr>
      <w:r>
        <w:rPr>
          <w:b/>
          <w:bCs/>
        </w:rPr>
        <w:t>Amazon SNS (Simple Notification Service)</w:t>
      </w:r>
      <w:r>
        <w:t>: For SMS and email notifications to authorities when water levels exceed thresholds.</w:t>
      </w:r>
    </w:p>
    <w:p>
      <w:pPr>
        <w:pStyle w:val="23"/>
        <w:numPr>
          <w:ilvl w:val="0"/>
          <w:numId w:val="7"/>
        </w:numPr>
        <w:tabs>
          <w:tab w:val="clear" w:pos="420"/>
        </w:tabs>
        <w:ind w:left="420" w:leftChars="0" w:hanging="420" w:firstLineChars="0"/>
      </w:pPr>
      <w:r>
        <w:rPr>
          <w:b/>
          <w:bCs/>
        </w:rPr>
        <w:t>Amazon Lambda</w:t>
      </w:r>
      <w:r>
        <w:t>: For running serverless functions triggered by certain events, such as analyzing the water level and sending notifications.</w:t>
      </w:r>
    </w:p>
    <w:p>
      <w:pPr>
        <w:pStyle w:val="23"/>
        <w:numPr>
          <w:ilvl w:val="0"/>
          <w:numId w:val="7"/>
        </w:numPr>
        <w:tabs>
          <w:tab w:val="clear" w:pos="420"/>
        </w:tabs>
        <w:ind w:left="420" w:leftChars="0" w:hanging="420" w:firstLineChars="0"/>
      </w:pPr>
      <w:r>
        <w:rPr>
          <w:b/>
          <w:bCs/>
        </w:rPr>
        <w:t>AWS IoT Core</w:t>
      </w:r>
      <w:r>
        <w:t>: For handling real-time data from rigs (IoT devices) measuring the river’s water levels.</w:t>
      </w:r>
    </w:p>
    <w:p>
      <w:pPr>
        <w:pStyle w:val="23"/>
        <w:numPr>
          <w:ilvl w:val="0"/>
          <w:numId w:val="7"/>
        </w:numPr>
        <w:tabs>
          <w:tab w:val="clear" w:pos="420"/>
        </w:tabs>
        <w:ind w:left="420" w:leftChars="0" w:hanging="420" w:firstLineChars="0"/>
      </w:pPr>
      <w:r>
        <w:rPr>
          <w:b/>
          <w:bCs/>
          <w:color w:val="FF0000"/>
        </w:rPr>
        <w:t>AWS CloudWatch</w:t>
      </w:r>
      <w:r>
        <w:t>: For monitoring the performance of your application and services, and setting up alarms if anomalies in system performance occur.</w:t>
      </w:r>
    </w:p>
    <w:p>
      <w:pPr>
        <w:pStyle w:val="23"/>
        <w:numPr>
          <w:ilvl w:val="0"/>
          <w:numId w:val="7"/>
        </w:numPr>
        <w:tabs>
          <w:tab w:val="clear" w:pos="420"/>
        </w:tabs>
        <w:ind w:left="420" w:leftChars="0" w:hanging="420" w:firstLineChars="0"/>
      </w:pPr>
      <w:r>
        <w:rPr>
          <w:b/>
          <w:bCs/>
          <w:color w:val="E46C0A" w:themeColor="accent6" w:themeShade="BF"/>
        </w:rPr>
        <w:t>Amazon Polly</w:t>
      </w:r>
      <w:r>
        <w:t>: To generate spoken alerts for authorities (optional).</w:t>
      </w:r>
    </w:p>
    <w:p>
      <w:pPr>
        <w:pStyle w:val="23"/>
        <w:numPr>
          <w:ilvl w:val="0"/>
          <w:numId w:val="7"/>
        </w:numPr>
        <w:tabs>
          <w:tab w:val="clear" w:pos="420"/>
        </w:tabs>
        <w:ind w:left="420" w:leftChars="0" w:hanging="420" w:firstLineChars="0"/>
      </w:pPr>
      <w:r>
        <w:rPr>
          <w:b/>
          <w:bCs/>
        </w:rPr>
        <w:t>AWS API Gateway</w:t>
      </w:r>
      <w:r>
        <w:t>: To manage and scale the API connections between rigs, the server, and the Django backend.</w:t>
      </w:r>
    </w:p>
    <w:p>
      <w:r>
        <w:t>Estimated pricing will depend on the usage</w:t>
      </w:r>
      <w:bookmarkStart w:id="0" w:name="_GoBack"/>
      <w:bookmarkEnd w:id="0"/>
      <w:r>
        <w:t>:</w:t>
      </w:r>
      <w:r>
        <w:br w:type="textWrapping"/>
      </w:r>
      <w:r>
        <w:t>- EC2: Costs vary based on instance type (starting from $0.01/hour).</w:t>
      </w:r>
      <w:r>
        <w:br w:type="textWrapping"/>
      </w:r>
      <w:r>
        <w:t>- RDS: Starts from $0.02/hour for basic usage.</w:t>
      </w:r>
      <w:r>
        <w:br w:type="textWrapping"/>
      </w:r>
      <w:r>
        <w:t>- S3: Storage pricing based on amount of data.</w:t>
      </w:r>
      <w:r>
        <w:br w:type="textWrapping"/>
      </w:r>
      <w:r>
        <w:t>- SNS: $0.00645 per SMS.</w:t>
      </w:r>
      <w:r>
        <w:br w:type="textWrapping"/>
      </w:r>
      <w:r>
        <w:t xml:space="preserve">- </w:t>
      </w:r>
      <w:r>
        <w:rPr>
          <w:b/>
          <w:bCs/>
          <w:color w:val="C00000"/>
        </w:rPr>
        <w:t>IoT Core</w:t>
      </w:r>
      <w:r>
        <w:t>: Pricing based on messages exchanged. A rough monthly estimate could be $100–300, but you can optimize depending on exact resource usage.</w:t>
      </w:r>
    </w:p>
    <w:p>
      <w:pPr>
        <w:pStyle w:val="2"/>
      </w:pPr>
      <w:r>
        <w:t>2. Modules and API Structure (Django)</w:t>
      </w:r>
    </w:p>
    <w:p>
      <w:r>
        <w:t>Here’s how the system’s architecture can be broken down:</w:t>
      </w:r>
    </w:p>
    <w:p>
      <w:pPr>
        <w:pStyle w:val="3"/>
      </w:pPr>
      <w:r>
        <w:t>Rigs API</w:t>
      </w:r>
    </w:p>
    <w:p>
      <w:r>
        <w:t>The rigs send water level data every few minutes via an API endpoint. A Django REST API handles this, authenticating the rig, accepting the data, and storing it.</w:t>
      </w:r>
    </w:p>
    <w:p>
      <w:r>
        <w:t>Fields: timestamp, water_level, location_id, rig_id, rainfall_data.</w:t>
      </w:r>
    </w:p>
    <w:p>
      <w:pPr>
        <w:pStyle w:val="3"/>
      </w:pPr>
      <w:r>
        <w:t>Prediction Module</w:t>
      </w:r>
    </w:p>
    <w:p>
      <w:r>
        <w:t>Use machine learning libraries in Django (such as scikit-learn for linear regression) to model future water levels based on past data. The model runs on incoming data and forecasts trends.</w:t>
      </w:r>
    </w:p>
    <w:p>
      <w:r>
        <w:t>API: GET /api/predictions/</w:t>
      </w:r>
    </w:p>
    <w:p>
      <w:r>
        <w:t>Fields: location_id, predicted_level, time.</w:t>
      </w:r>
    </w:p>
    <w:p>
      <w:pPr>
        <w:pStyle w:val="3"/>
      </w:pPr>
      <w:r>
        <w:t>Alert Module</w:t>
      </w:r>
    </w:p>
    <w:p>
      <w:r>
        <w:t>An alerting system that checks if water levels exceed thresholds and triggers AWS SNS for SMS alerts. This can be implemented in Django as a background task using Celery.</w:t>
      </w:r>
    </w:p>
    <w:p>
      <w:r>
        <w:t>API: GET /api/alerts/</w:t>
      </w:r>
    </w:p>
    <w:p>
      <w:r>
        <w:t>Fields: alert_id, location_id, status, sms_sent.</w:t>
      </w:r>
    </w:p>
    <w:p>
      <w:pPr>
        <w:pStyle w:val="3"/>
      </w:pPr>
      <w:r>
        <w:t>GIS Module</w:t>
      </w:r>
    </w:p>
    <w:p>
      <w:r>
        <w:t>Integration with a GIS mapping system to visualize water levels and predicted floods. You can use Django to query GIS data from Redis and render the results via a mapping library like Leaflet.</w:t>
      </w:r>
    </w:p>
    <w:p>
      <w:r>
        <w:t>API: GET /api/map/</w:t>
      </w:r>
    </w:p>
    <w:p>
      <w:r>
        <w:t>Fields: location_id, water_level, depth, flood_zone.</w:t>
      </w:r>
    </w:p>
    <w:p>
      <w:pPr>
        <w:pStyle w:val="3"/>
      </w:pPr>
      <w:r>
        <w:t>Subscription Management</w:t>
      </w:r>
    </w:p>
    <w:p>
      <w:r>
        <w:t>Users subscribe to flood alerts for specific rivers/regions. You can integrate a Django subscription app (e.g., django-payments or django-stripe for MPESA and banks).</w:t>
      </w:r>
    </w:p>
    <w:p>
      <w:r>
        <w:t>API: POST /api/subscription/</w:t>
      </w:r>
    </w:p>
    <w:p>
      <w:r>
        <w:t>Fields: user_id, location_id, plan, payment_method.</w:t>
      </w:r>
    </w:p>
    <w:p>
      <w:pPr>
        <w:pStyle w:val="3"/>
      </w:pPr>
      <w:r>
        <w:t>User Authentication</w:t>
      </w:r>
    </w:p>
    <w:p>
      <w:r>
        <w:t>Django’s built-in django-allauth can handle user registration, login, and role-based access for different users (e.g., local authorities).</w:t>
      </w:r>
    </w:p>
    <w:p>
      <w:r>
        <w:t>API: POST /api/login/</w:t>
      </w:r>
    </w:p>
    <w:p>
      <w:r>
        <w:t>API: POST /api/register/</w:t>
      </w:r>
    </w:p>
    <w:p>
      <w:r>
        <w:t>Fields: username, email, password.</w:t>
      </w:r>
    </w:p>
    <w:p>
      <w:pPr>
        <w:pStyle w:val="2"/>
      </w:pPr>
      <w:r>
        <w:t>3. System Structure (APIs and Functionalities)</w:t>
      </w:r>
    </w:p>
    <w:p>
      <w:r>
        <w:t>You will need the following key functionalities, grouped by the system features:</w:t>
      </w:r>
    </w:p>
    <w:p>
      <w:pPr>
        <w:pStyle w:val="3"/>
      </w:pPr>
      <w:r>
        <w:t>Database:</w:t>
      </w:r>
    </w:p>
    <w:p>
      <w:pPr>
        <w:pStyle w:val="23"/>
        <w:numPr>
          <w:ilvl w:val="0"/>
          <w:numId w:val="8"/>
        </w:numPr>
        <w:tabs>
          <w:tab w:val="clear" w:pos="420"/>
        </w:tabs>
        <w:ind w:left="420" w:leftChars="0" w:hanging="420" w:firstLineChars="0"/>
      </w:pPr>
      <w:r>
        <w:t>MongoDB: For storing raw water level data and real-time logs.</w:t>
      </w:r>
    </w:p>
    <w:p>
      <w:pPr>
        <w:pStyle w:val="23"/>
        <w:numPr>
          <w:ilvl w:val="0"/>
          <w:numId w:val="8"/>
        </w:numPr>
        <w:tabs>
          <w:tab w:val="clear" w:pos="420"/>
        </w:tabs>
        <w:ind w:left="420" w:leftChars="0" w:hanging="420" w:firstLineChars="0"/>
      </w:pPr>
      <w:r>
        <w:t>PostgreSQL or MySQL: To store user information, subscriptions, and processed data.</w:t>
      </w:r>
    </w:p>
    <w:p>
      <w:pPr>
        <w:pStyle w:val="23"/>
        <w:numPr>
          <w:ilvl w:val="0"/>
          <w:numId w:val="8"/>
        </w:numPr>
        <w:tabs>
          <w:tab w:val="clear" w:pos="420"/>
        </w:tabs>
        <w:ind w:left="420" w:leftChars="0" w:hanging="420" w:firstLineChars="0"/>
      </w:pPr>
      <w:r>
        <w:t>Redis (GIS): To store geospatial data for rapid access and querying.</w:t>
      </w:r>
    </w:p>
    <w:p>
      <w:pPr>
        <w:pStyle w:val="3"/>
      </w:pPr>
      <w:r>
        <w:t>Flood Monitoring:</w:t>
      </w:r>
    </w:p>
    <w:p>
      <w:r>
        <w:t>API from the rig for data input.</w:t>
      </w:r>
    </w:p>
    <w:p>
      <w:r>
        <w:t>Data processing using linear regression or other algorithms.</w:t>
      </w:r>
    </w:p>
    <w:p>
      <w:r>
        <w:t>Predictions and visualizations tied into the GIS module.</w:t>
      </w:r>
    </w:p>
    <w:p>
      <w:pPr>
        <w:pStyle w:val="3"/>
      </w:pPr>
      <w:r>
        <w:t>Payment:</w:t>
      </w:r>
    </w:p>
    <w:p>
      <w:r>
        <w:t>Integration with MPESA and banks (Equity, Coop, KCB) for user subscriptions. Use APIs provided by each payment service.</w:t>
      </w:r>
    </w:p>
    <w:p>
      <w:pPr>
        <w:pStyle w:val="3"/>
      </w:pPr>
      <w:r>
        <w:t>SMS: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color w:val="FF0000"/>
        </w:rPr>
        <w:t xml:space="preserve">AfricasTalking </w:t>
      </w:r>
      <w:r>
        <w:t>for SMS alerts to authorities and subscribers.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AWS SNS - Notification service </w:t>
      </w:r>
    </w:p>
    <w:p>
      <w:pPr>
        <w:pStyle w:val="3"/>
      </w:pPr>
      <w:r>
        <w:t>GIS:</w:t>
      </w:r>
    </w:p>
    <w:p>
      <w:r>
        <w:t>Mapping water levels using Redis for geospatial queries.</w:t>
      </w:r>
    </w:p>
    <w:p>
      <w:r>
        <w:t xml:space="preserve">Display real-time updates on a web interface with Django’s template engine or a </w:t>
      </w:r>
      <w:r>
        <w:rPr>
          <w:lang w:val="en-US"/>
        </w:rPr>
        <w:t>front end</w:t>
      </w:r>
      <w:r>
        <w:t xml:space="preserve"> framework like React.</w:t>
      </w:r>
    </w:p>
    <w:p>
      <w:pPr>
        <w:pStyle w:val="3"/>
      </w:pPr>
      <w:r>
        <w:t>Analysis:</w:t>
      </w:r>
    </w:p>
    <w:p>
      <w:r>
        <w:t>Analyze trends in water levels and rainfall patterns to improve prediction accuracy.</w:t>
      </w:r>
    </w:p>
    <w:p>
      <w:pPr>
        <w:pStyle w:val="3"/>
      </w:pPr>
      <w:r>
        <w:t>Prediction:</w:t>
      </w:r>
    </w:p>
    <w:p>
      <w:r>
        <w:t>Predict future water levels based on real-time and historical data. This can involve machine learning algorithms using libraries like TensorFlow or scikit-learn.</w:t>
      </w:r>
    </w:p>
    <w:p>
      <w:pPr>
        <w:pStyle w:val="3"/>
      </w:pPr>
      <w:r>
        <w:t>Invoicing:</w:t>
      </w:r>
    </w:p>
    <w:p>
      <w:r>
        <w:t>Generate and send invoices for subscription payments using Django’s template rendering system and automated emails.</w:t>
      </w:r>
    </w:p>
    <w:p>
      <w:pPr>
        <w:pStyle w:val="3"/>
      </w:pPr>
      <w:r>
        <w:t>Subscription Management:</w:t>
      </w:r>
    </w:p>
    <w:p>
      <w:r>
        <w:t>A system where users subscribe to water level alerts and manage their preferences.</w:t>
      </w:r>
    </w:p>
    <w:p>
      <w:pPr>
        <w:pStyle w:val="2"/>
      </w:pPr>
      <w:r>
        <w:t>Suggested Tools and Libraries:</w:t>
      </w:r>
    </w:p>
    <w:p>
      <w:pPr>
        <w:pStyle w:val="23"/>
        <w:numPr>
          <w:ilvl w:val="0"/>
          <w:numId w:val="9"/>
        </w:numPr>
        <w:tabs>
          <w:tab w:val="clear" w:pos="420"/>
        </w:tabs>
        <w:ind w:left="420" w:leftChars="0" w:hanging="420" w:firstLineChars="0"/>
      </w:pPr>
      <w:r>
        <w:t>Django REST Framework: For building APIs.</w:t>
      </w:r>
    </w:p>
    <w:p>
      <w:pPr>
        <w:pStyle w:val="23"/>
        <w:numPr>
          <w:ilvl w:val="0"/>
          <w:numId w:val="9"/>
        </w:numPr>
        <w:tabs>
          <w:tab w:val="clear" w:pos="420"/>
        </w:tabs>
        <w:ind w:left="420" w:leftChars="0" w:hanging="420" w:firstLineChars="0"/>
      </w:pPr>
      <w:r>
        <w:t>Celery: For background task management (e.g., sending alerts).</w:t>
      </w:r>
    </w:p>
    <w:p>
      <w:pPr>
        <w:pStyle w:val="23"/>
        <w:numPr>
          <w:ilvl w:val="0"/>
          <w:numId w:val="9"/>
        </w:numPr>
        <w:tabs>
          <w:tab w:val="clear" w:pos="420"/>
        </w:tabs>
        <w:ind w:left="420" w:leftChars="0" w:hanging="420" w:firstLineChars="0"/>
      </w:pPr>
      <w:r>
        <w:t>Redis: For caching GIS queries and rapid data access.</w:t>
      </w:r>
    </w:p>
    <w:p>
      <w:pPr>
        <w:pStyle w:val="23"/>
        <w:numPr>
          <w:ilvl w:val="0"/>
          <w:numId w:val="9"/>
        </w:numPr>
        <w:tabs>
          <w:tab w:val="clear" w:pos="420"/>
        </w:tabs>
        <w:ind w:left="420" w:leftChars="0" w:hanging="420" w:firstLineChars="0"/>
      </w:pPr>
      <w:r>
        <w:t>Leaflet or Mapbox: For displaying GIS maps.</w:t>
      </w:r>
    </w:p>
    <w:p>
      <w:pPr>
        <w:pStyle w:val="23"/>
        <w:numPr>
          <w:ilvl w:val="0"/>
          <w:numId w:val="9"/>
        </w:numPr>
        <w:tabs>
          <w:tab w:val="clear" w:pos="420"/>
        </w:tabs>
        <w:ind w:left="420" w:leftChars="0" w:hanging="420" w:firstLineChars="0"/>
      </w:pPr>
      <w:r>
        <w:t>AfricasTalking API: For SMS notifications.</w:t>
      </w:r>
    </w:p>
    <w:p>
      <w:pPr>
        <w:pStyle w:val="23"/>
        <w:numPr>
          <w:ilvl w:val="0"/>
          <w:numId w:val="9"/>
        </w:numPr>
        <w:tabs>
          <w:tab w:val="clear" w:pos="420"/>
        </w:tabs>
        <w:ind w:left="420" w:leftChars="0" w:hanging="420" w:firstLineChars="0"/>
      </w:pPr>
      <w:r>
        <w:t>MPESA/Banks API: For payment integration.</w:t>
      </w:r>
    </w:p>
    <w:p>
      <w:pPr>
        <w:pStyle w:val="23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ＭＳ 明朝">
    <w:altName w:val="Quicksand Light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ＭＳ 明朝">
    <w:altName w:val="Quicksand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Quicksand Light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ＭＳ 明朝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LYPHICONS Halflings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GLYPHICONS Halflings">
    <w:panose1 w:val="00000500000000000000"/>
    <w:charset w:val="00"/>
    <w:family w:val="auto"/>
    <w:pitch w:val="default"/>
    <w:sig w:usb0="00000000" w:usb1="02000000" w:usb2="00000000" w:usb3="00000000" w:csb0="00000001" w:csb1="00000000"/>
  </w:font>
  <w:font w:name="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DFCCF7"/>
    <w:multiLevelType w:val="singleLevel"/>
    <w:tmpl w:val="FADFCCF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664679B6"/>
    <w:multiLevelType w:val="singleLevel"/>
    <w:tmpl w:val="664679B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7E4DC24"/>
    <w:multiLevelType w:val="singleLevel"/>
    <w:tmpl w:val="67E4DC2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FEB73B1"/>
    <w:rsid w:val="3FF8C591"/>
    <w:rsid w:val="7FDF0331"/>
    <w:rsid w:val="FB1D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2013-12-24T05:15:00Z</dcterms:created>
  <dc:creator>python-docx</dc:creator>
  <dc:description>generated by python-docx</dc:description>
  <cp:lastModifiedBy>freak</cp:lastModifiedBy>
  <dcterms:modified xsi:type="dcterms:W3CDTF">2024-09-10T21:31:16Z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